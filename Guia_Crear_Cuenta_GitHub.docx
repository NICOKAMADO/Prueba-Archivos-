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B1FF" w14:textId="5D45A98C" w:rsidR="002161E7" w:rsidRDefault="00BC233B">
      <w:pPr>
        <w:pStyle w:val="Ttulo"/>
      </w:pPr>
      <w:r>
        <w:t>Guía para crear una cuenta en GitHub</w:t>
      </w:r>
    </w:p>
    <w:p w14:paraId="54864D1B" w14:textId="77777777" w:rsidR="00BC233B" w:rsidRPr="00BC233B" w:rsidRDefault="00BC233B" w:rsidP="00BC233B"/>
    <w:p w14:paraId="695B58C1" w14:textId="77777777" w:rsidR="002161E7" w:rsidRPr="00BC233B" w:rsidRDefault="00BC233B">
      <w:pPr>
        <w:pStyle w:val="Ttulo1"/>
        <w:rPr>
          <w:sz w:val="36"/>
          <w:szCs w:val="36"/>
        </w:rPr>
      </w:pPr>
      <w:r w:rsidRPr="00BC233B">
        <w:rPr>
          <w:sz w:val="36"/>
          <w:szCs w:val="36"/>
        </w:rPr>
        <w:t>1. Acceder a la página de GitHub</w:t>
      </w:r>
    </w:p>
    <w:p w14:paraId="0951179C" w14:textId="77777777" w:rsidR="00BC233B" w:rsidRDefault="00BC233B">
      <w:pPr>
        <w:rPr>
          <w:noProof/>
        </w:rPr>
      </w:pPr>
      <w:r>
        <w:t>-</w:t>
      </w:r>
      <w:r>
        <w:t xml:space="preserve"> Abre </w:t>
      </w:r>
      <w:proofErr w:type="spellStart"/>
      <w:r>
        <w:t>tu</w:t>
      </w:r>
      <w:proofErr w:type="spellEnd"/>
      <w:r>
        <w:t xml:space="preserve"> navegador de preferencia.</w:t>
      </w:r>
      <w:r>
        <w:br/>
        <w:t>- Escribe la dirección: https://github.com</w:t>
      </w:r>
      <w:r>
        <w:br/>
        <w:t>- Haz clic en el botón 'Sign up' (Registrarse).</w:t>
      </w:r>
      <w:r w:rsidRPr="00BC233B">
        <w:rPr>
          <w:noProof/>
        </w:rPr>
        <w:t xml:space="preserve"> </w:t>
      </w:r>
    </w:p>
    <w:p w14:paraId="185ED93B" w14:textId="7954FECD" w:rsidR="00BC233B" w:rsidRDefault="00BC23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E1A03" wp14:editId="1B6E2F42">
                <wp:simplePos x="0" y="0"/>
                <wp:positionH relativeFrom="column">
                  <wp:posOffset>5172075</wp:posOffset>
                </wp:positionH>
                <wp:positionV relativeFrom="paragraph">
                  <wp:posOffset>255904</wp:posOffset>
                </wp:positionV>
                <wp:extent cx="447675" cy="781050"/>
                <wp:effectExtent l="57150" t="38100" r="47625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7F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407.25pt;margin-top:20.15pt;width:35.25pt;height:6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BC233B">
        <w:drawing>
          <wp:inline distT="0" distB="0" distL="0" distR="0" wp14:anchorId="50B0EAD8" wp14:editId="57F87EB8">
            <wp:extent cx="6049010" cy="27813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643" cy="27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F48C" w14:textId="77777777" w:rsidR="002161E7" w:rsidRPr="00BC233B" w:rsidRDefault="00BC233B">
      <w:pPr>
        <w:pStyle w:val="Ttulo1"/>
        <w:rPr>
          <w:sz w:val="36"/>
          <w:szCs w:val="36"/>
        </w:rPr>
      </w:pPr>
      <w:r w:rsidRPr="00BC233B">
        <w:rPr>
          <w:sz w:val="36"/>
          <w:szCs w:val="36"/>
        </w:rPr>
        <w:t>2. Completar el formulario de registro</w:t>
      </w:r>
    </w:p>
    <w:p w14:paraId="02FA3511" w14:textId="48BB218C" w:rsidR="00BC233B" w:rsidRPr="00BC233B" w:rsidRDefault="00BC233B" w:rsidP="00BC233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C2F1AB" wp14:editId="413B4B6D">
                <wp:simplePos x="0" y="0"/>
                <wp:positionH relativeFrom="column">
                  <wp:posOffset>2726140</wp:posOffset>
                </wp:positionH>
                <wp:positionV relativeFrom="paragraph">
                  <wp:posOffset>1740687</wp:posOffset>
                </wp:positionV>
                <wp:extent cx="440529" cy="129578"/>
                <wp:effectExtent l="57150" t="38100" r="17145" b="11811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29" cy="129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1C3B" id="Conector recto de flecha 5" o:spid="_x0000_s1026" type="#_x0000_t32" style="position:absolute;margin-left:214.65pt;margin-top:137.05pt;width:34.7pt;height:1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5EC34" wp14:editId="0F54F156">
                <wp:simplePos x="0" y="0"/>
                <wp:positionH relativeFrom="column">
                  <wp:posOffset>2709649</wp:posOffset>
                </wp:positionH>
                <wp:positionV relativeFrom="paragraph">
                  <wp:posOffset>2682382</wp:posOffset>
                </wp:positionV>
                <wp:extent cx="457200" cy="81887"/>
                <wp:effectExtent l="57150" t="57150" r="38100" b="1282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1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9850" id="Conector recto de flecha 7" o:spid="_x0000_s1026" type="#_x0000_t32" style="position:absolute;margin-left:213.35pt;margin-top:211.2pt;width:36pt;height: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D31CA" wp14:editId="322CF77F">
                <wp:simplePos x="0" y="0"/>
                <wp:positionH relativeFrom="column">
                  <wp:posOffset>2712493</wp:posOffset>
                </wp:positionH>
                <wp:positionV relativeFrom="paragraph">
                  <wp:posOffset>2116000</wp:posOffset>
                </wp:positionV>
                <wp:extent cx="457200" cy="81887"/>
                <wp:effectExtent l="57150" t="57150" r="38100" b="1282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1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2F624" id="Conector recto de flecha 6" o:spid="_x0000_s1026" type="#_x0000_t32" style="position:absolute;margin-left:213.6pt;margin-top:166.6pt;width:36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BC233B">
        <w:drawing>
          <wp:anchor distT="0" distB="0" distL="114300" distR="114300" simplePos="0" relativeHeight="251655168" behindDoc="1" locked="0" layoutInCell="1" allowOverlap="0" wp14:anchorId="387BD3C8" wp14:editId="3BAA62D2">
            <wp:simplePos x="0" y="0"/>
            <wp:positionH relativeFrom="column">
              <wp:posOffset>5961</wp:posOffset>
            </wp:positionH>
            <wp:positionV relativeFrom="paragraph">
              <wp:posOffset>858349</wp:posOffset>
            </wp:positionV>
            <wp:extent cx="5362575" cy="2365375"/>
            <wp:effectExtent l="0" t="0" r="9525" b="0"/>
            <wp:wrapTight wrapText="bothSides">
              <wp:wrapPolygon edited="0">
                <wp:start x="0" y="0"/>
                <wp:lineTo x="0" y="21397"/>
                <wp:lineTo x="21562" y="21397"/>
                <wp:lineTo x="2156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</w:t>
      </w:r>
      <w:proofErr w:type="spellStart"/>
      <w:r>
        <w:t>Ingresa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electrónico válido.</w:t>
      </w:r>
      <w:r>
        <w:br/>
        <w:t>- Escribe un nombre de usuario único (sin espacios).</w:t>
      </w:r>
      <w:r>
        <w:br/>
        <w:t xml:space="preserve">- Crea una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segura</w:t>
      </w:r>
      <w:proofErr w:type="spellEnd"/>
      <w:r>
        <w:t>.</w:t>
      </w:r>
      <w:r>
        <w:br/>
        <w:t>- Haz clic en 'Continue' (Continuar).</w:t>
      </w:r>
    </w:p>
    <w:p w14:paraId="213874DF" w14:textId="0BCAED31" w:rsidR="002161E7" w:rsidRPr="00BC233B" w:rsidRDefault="00BC233B">
      <w:pPr>
        <w:pStyle w:val="Ttulo1"/>
        <w:rPr>
          <w:sz w:val="36"/>
          <w:szCs w:val="36"/>
        </w:rPr>
      </w:pPr>
      <w:r w:rsidRPr="00BC233B">
        <w:rPr>
          <w:sz w:val="36"/>
          <w:szCs w:val="36"/>
        </w:rPr>
        <w:lastRenderedPageBreak/>
        <w:t>3</w:t>
      </w:r>
      <w:r w:rsidRPr="00BC233B">
        <w:rPr>
          <w:sz w:val="36"/>
          <w:szCs w:val="36"/>
        </w:rPr>
        <w:t>. Verificación</w:t>
      </w:r>
    </w:p>
    <w:p w14:paraId="0DE85380" w14:textId="4E02D645" w:rsidR="002161E7" w:rsidRDefault="00BC233B">
      <w:r>
        <w:t>- GitHub puede pedirte resolver un pequeño captcha.</w:t>
      </w:r>
      <w:r>
        <w:br/>
        <w:t>- Revisa tu correo electrónico y confirm</w:t>
      </w:r>
      <w:r>
        <w:t>a el registro con el enlace que envía GitHub.</w:t>
      </w:r>
    </w:p>
    <w:p w14:paraId="37BE79D8" w14:textId="63B3066F" w:rsidR="00BC233B" w:rsidRDefault="00BC233B">
      <w:r>
        <w:rPr>
          <w:noProof/>
        </w:rPr>
        <w:drawing>
          <wp:inline distT="0" distB="0" distL="0" distR="0" wp14:anchorId="559FA21A" wp14:editId="681AB588">
            <wp:extent cx="4908430" cy="2455919"/>
            <wp:effectExtent l="0" t="0" r="6985" b="1905"/>
            <wp:docPr id="8" name="Imagen 8" descr="GitHub - dessant/buster: Captcha solver extension for humans, available for  Chrome, Edge and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dessant/buster: Captcha solver extension for humans, available for  Chrome, Edge and Firef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29" cy="24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09BA" w14:textId="77777777" w:rsidR="002161E7" w:rsidRPr="00BC233B" w:rsidRDefault="00BC233B">
      <w:pPr>
        <w:pStyle w:val="Ttulo1"/>
        <w:rPr>
          <w:sz w:val="36"/>
          <w:szCs w:val="36"/>
        </w:rPr>
      </w:pPr>
      <w:r w:rsidRPr="00BC233B">
        <w:rPr>
          <w:sz w:val="36"/>
          <w:szCs w:val="36"/>
        </w:rPr>
        <w:t>4. Configuración inicial</w:t>
      </w:r>
    </w:p>
    <w:p w14:paraId="0EF9EF34" w14:textId="232A50AE" w:rsidR="002161E7" w:rsidRDefault="00BC233B">
      <w:r>
        <w:t>- Elige tus preferencias (por ejemplo, si eres estudiante o programador).</w:t>
      </w:r>
      <w:r>
        <w:br/>
        <w:t>- Selecciona el plan gratuito (Free) para comenzar.</w:t>
      </w:r>
    </w:p>
    <w:p w14:paraId="2965DF74" w14:textId="443A407A" w:rsidR="00BC233B" w:rsidRDefault="00BC233B"/>
    <w:p w14:paraId="59707B9F" w14:textId="3C028818" w:rsidR="00BC233B" w:rsidRDefault="00BC233B">
      <w:r>
        <w:rPr>
          <w:noProof/>
        </w:rPr>
        <w:drawing>
          <wp:inline distT="0" distB="0" distL="0" distR="0" wp14:anchorId="482BD683" wp14:editId="4C83D8AB">
            <wp:extent cx="5486400" cy="30981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A27D" w14:textId="79E04F88" w:rsidR="002161E7" w:rsidRPr="00BC233B" w:rsidRDefault="00BC233B">
      <w:pPr>
        <w:pStyle w:val="Ttulo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Pr="00BC233B">
        <w:rPr>
          <w:sz w:val="36"/>
          <w:szCs w:val="36"/>
        </w:rPr>
        <w:t>. ¡Listo!</w:t>
      </w:r>
    </w:p>
    <w:p w14:paraId="07DE7985" w14:textId="4B437B19" w:rsidR="002161E7" w:rsidRDefault="00BC233B">
      <w:r>
        <w:t>Ya tienes tu cuenta de GitHub creada. Ahora puedes:</w:t>
      </w:r>
      <w:r>
        <w:br/>
        <w:t>- Crear repositorios.</w:t>
      </w:r>
      <w:r>
        <w:br/>
        <w:t>- Subir tus proyectos.</w:t>
      </w:r>
      <w:r>
        <w:br/>
        <w:t>- Explorar el código de otros desarrolladores.</w:t>
      </w:r>
    </w:p>
    <w:p w14:paraId="3817DD22" w14:textId="068B459C" w:rsidR="00BC233B" w:rsidRDefault="00BC233B"/>
    <w:p w14:paraId="27FA2680" w14:textId="42A3B226" w:rsidR="00BC233B" w:rsidRDefault="00BC233B"/>
    <w:p w14:paraId="1CF637BF" w14:textId="77777777" w:rsidR="00BC233B" w:rsidRDefault="00BC233B"/>
    <w:sectPr w:rsidR="00BC23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61E7"/>
    <w:rsid w:val="0029639D"/>
    <w:rsid w:val="00326F90"/>
    <w:rsid w:val="00AA1D8D"/>
    <w:rsid w:val="00B47730"/>
    <w:rsid w:val="00BC23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C8E33F"/>
  <w14:defaultImageDpi w14:val="300"/>
  <w15:docId w15:val="{02893F03-910A-4EED-82E3-2264CFB6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SANTIAGO OSORIO TOBON</cp:lastModifiedBy>
  <cp:revision>2</cp:revision>
  <dcterms:created xsi:type="dcterms:W3CDTF">2025-08-20T22:16:00Z</dcterms:created>
  <dcterms:modified xsi:type="dcterms:W3CDTF">2025-08-20T22:16:00Z</dcterms:modified>
  <cp:category/>
</cp:coreProperties>
</file>